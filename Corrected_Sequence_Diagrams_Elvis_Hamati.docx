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B5EC" w14:textId="77777777" w:rsidR="00C47927" w:rsidRDefault="008C29C5">
      <w:pPr>
        <w:pStyle w:val="Heading1"/>
      </w:pPr>
      <w:r>
        <w:t>Corrected Sequence Diagrams – Elvis Hamati (UC 9–12)</w:t>
      </w:r>
    </w:p>
    <w:p w14:paraId="7C6FF14D" w14:textId="77777777" w:rsidR="00C47927" w:rsidRDefault="008C29C5">
      <w:pPr>
        <w:pStyle w:val="Heading2"/>
      </w:pPr>
      <w:r>
        <w:t>UC_9: Bank Employee Views Client Accounts</w:t>
      </w:r>
    </w:p>
    <w:p w14:paraId="6D891D9E" w14:textId="7D425AA4" w:rsidR="00C47927" w:rsidRDefault="001B2AEB">
      <w:r>
        <w:rPr>
          <w:noProof/>
        </w:rPr>
        <w:drawing>
          <wp:inline distT="0" distB="0" distL="0" distR="0" wp14:anchorId="6F6FC702" wp14:editId="29BE1BEF">
            <wp:extent cx="42291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1FF9" w14:textId="77777777" w:rsidR="00C47927" w:rsidRDefault="00C47927"/>
    <w:p w14:paraId="43D16AC0" w14:textId="366221A2" w:rsidR="00C47927" w:rsidRDefault="00C47927"/>
    <w:p w14:paraId="53F912AD" w14:textId="77777777" w:rsidR="00C47927" w:rsidRDefault="00C47927"/>
    <w:p w14:paraId="154E6944" w14:textId="77777777" w:rsidR="00C47927" w:rsidRDefault="00C47927"/>
    <w:p w14:paraId="7C291730" w14:textId="77777777" w:rsidR="00C47927" w:rsidRDefault="00C47927"/>
    <w:p w14:paraId="4F6B8333" w14:textId="77777777" w:rsidR="00C47927" w:rsidRDefault="00C47927"/>
    <w:p w14:paraId="6A95119E" w14:textId="77777777" w:rsidR="00C47927" w:rsidRDefault="00C47927"/>
    <w:p w14:paraId="73D1CF49" w14:textId="77777777" w:rsidR="00C47927" w:rsidRDefault="00C47927"/>
    <w:p w14:paraId="530A0B25" w14:textId="77777777" w:rsidR="00C47927" w:rsidRDefault="00C47927"/>
    <w:p w14:paraId="435A6C5F" w14:textId="77777777" w:rsidR="00C47927" w:rsidRDefault="008C29C5">
      <w:pPr>
        <w:pStyle w:val="Heading2"/>
      </w:pPr>
      <w:r>
        <w:lastRenderedPageBreak/>
        <w:t>UC_10: Update Client Account Information</w:t>
      </w:r>
    </w:p>
    <w:p w14:paraId="7EFC61DB" w14:textId="66A9A47B" w:rsidR="00C47927" w:rsidRDefault="001B2AEB">
      <w:r>
        <w:rPr>
          <w:noProof/>
        </w:rPr>
        <w:drawing>
          <wp:inline distT="0" distB="0" distL="0" distR="0" wp14:anchorId="1517DFD3" wp14:editId="4FF263AA">
            <wp:extent cx="370522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1D99" w14:textId="77777777" w:rsidR="00C47927" w:rsidRDefault="00C47927"/>
    <w:p w14:paraId="30D346FB" w14:textId="77777777" w:rsidR="00C47927" w:rsidRDefault="00C47927"/>
    <w:p w14:paraId="3456E134" w14:textId="77777777" w:rsidR="00C47927" w:rsidRDefault="00C47927"/>
    <w:p w14:paraId="040A4F73" w14:textId="77777777" w:rsidR="00C47927" w:rsidRDefault="00C47927"/>
    <w:p w14:paraId="1A96B42A" w14:textId="77777777" w:rsidR="00C47927" w:rsidRDefault="00C47927"/>
    <w:p w14:paraId="228A6A61" w14:textId="77777777" w:rsidR="00C47927" w:rsidRDefault="00C47927"/>
    <w:p w14:paraId="331FCAC7" w14:textId="77777777" w:rsidR="00C47927" w:rsidRDefault="00C47927"/>
    <w:p w14:paraId="173CC104" w14:textId="77777777" w:rsidR="001B2AEB" w:rsidRDefault="001B2AEB">
      <w:pPr>
        <w:pStyle w:val="Heading2"/>
      </w:pPr>
    </w:p>
    <w:p w14:paraId="0063C24D" w14:textId="77777777" w:rsidR="001B2AEB" w:rsidRDefault="001B2AEB">
      <w:pPr>
        <w:pStyle w:val="Heading2"/>
      </w:pPr>
    </w:p>
    <w:p w14:paraId="3E456B6D" w14:textId="77777777" w:rsidR="001B2AEB" w:rsidRDefault="001B2AEB">
      <w:pPr>
        <w:pStyle w:val="Heading2"/>
      </w:pPr>
    </w:p>
    <w:p w14:paraId="423CA367" w14:textId="77777777" w:rsidR="001B2AEB" w:rsidRDefault="001B2AEB">
      <w:pPr>
        <w:pStyle w:val="Heading2"/>
      </w:pPr>
    </w:p>
    <w:p w14:paraId="0B3FE8FA" w14:textId="77777777" w:rsidR="001B2AEB" w:rsidRDefault="001B2AEB">
      <w:pPr>
        <w:pStyle w:val="Heading2"/>
      </w:pPr>
    </w:p>
    <w:p w14:paraId="0CA900C4" w14:textId="77777777" w:rsidR="001B2AEB" w:rsidRDefault="001B2AEB">
      <w:pPr>
        <w:pStyle w:val="Heading2"/>
      </w:pPr>
    </w:p>
    <w:p w14:paraId="65B30F54" w14:textId="2DD983FB" w:rsidR="00C47927" w:rsidRDefault="008C29C5">
      <w:pPr>
        <w:pStyle w:val="Heading2"/>
      </w:pPr>
      <w:r>
        <w:t>UC_11: Bank Employee Checks Client Loan Status</w:t>
      </w:r>
    </w:p>
    <w:p w14:paraId="215FFDF5" w14:textId="77777777" w:rsidR="00C47927" w:rsidRDefault="00C47927"/>
    <w:p w14:paraId="7A9E5DD1" w14:textId="77777777" w:rsidR="00C47927" w:rsidRDefault="00C47927"/>
    <w:p w14:paraId="28821583" w14:textId="77777777" w:rsidR="00C47927" w:rsidRDefault="00C47927"/>
    <w:p w14:paraId="217FFC5D" w14:textId="275A4964" w:rsidR="00C47927" w:rsidRDefault="001B2AEB">
      <w:r>
        <w:rPr>
          <w:noProof/>
        </w:rPr>
        <w:drawing>
          <wp:inline distT="0" distB="0" distL="0" distR="0" wp14:anchorId="37EF4B3A" wp14:editId="3E719B29">
            <wp:extent cx="409575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30FC" w14:textId="77777777" w:rsidR="00C47927" w:rsidRDefault="00C47927"/>
    <w:p w14:paraId="36C10C0A" w14:textId="77777777" w:rsidR="00C47927" w:rsidRDefault="00C47927"/>
    <w:p w14:paraId="26F7A2F7" w14:textId="77777777" w:rsidR="00C47927" w:rsidRDefault="00C47927"/>
    <w:p w14:paraId="0533B494" w14:textId="77777777" w:rsidR="00C47927" w:rsidRDefault="00C47927"/>
    <w:p w14:paraId="2BA332E3" w14:textId="77777777" w:rsidR="00C47927" w:rsidRDefault="00C47927"/>
    <w:p w14:paraId="2EE3ECE2" w14:textId="77777777" w:rsidR="00C47927" w:rsidRDefault="00C47927"/>
    <w:p w14:paraId="79035956" w14:textId="77777777" w:rsidR="00C47927" w:rsidRDefault="00C47927"/>
    <w:p w14:paraId="10874423" w14:textId="77777777" w:rsidR="00C47927" w:rsidRDefault="00C47927"/>
    <w:p w14:paraId="304DAAFD" w14:textId="77777777" w:rsidR="00C47927" w:rsidRDefault="00C47927"/>
    <w:p w14:paraId="2EA56F32" w14:textId="77777777" w:rsidR="00C47927" w:rsidRDefault="008C29C5">
      <w:pPr>
        <w:pStyle w:val="Heading2"/>
      </w:pPr>
      <w:r>
        <w:t xml:space="preserve">UC_12: Administrator Manages </w:t>
      </w:r>
      <w:r>
        <w:t>Employee Accounts</w:t>
      </w:r>
    </w:p>
    <w:p w14:paraId="1BA7AF5A" w14:textId="63A595F9" w:rsidR="00C47927" w:rsidRDefault="001B2AEB">
      <w:r>
        <w:rPr>
          <w:noProof/>
        </w:rPr>
        <w:drawing>
          <wp:inline distT="0" distB="0" distL="0" distR="0" wp14:anchorId="4B639DC8" wp14:editId="24BC3763">
            <wp:extent cx="5029200" cy="449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9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2AEB"/>
    <w:rsid w:val="0029639D"/>
    <w:rsid w:val="00326F90"/>
    <w:rsid w:val="008C29C5"/>
    <w:rsid w:val="009D3987"/>
    <w:rsid w:val="00AA1D8D"/>
    <w:rsid w:val="00B47730"/>
    <w:rsid w:val="00C479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C8B51"/>
  <w14:defaultImageDpi w14:val="300"/>
  <w15:docId w15:val="{A265C4B4-E8EF-4BB4-A1F6-0FAE87D0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elvis6hamati@outlook.com</cp:lastModifiedBy>
  <cp:revision>2</cp:revision>
  <dcterms:created xsi:type="dcterms:W3CDTF">2025-05-27T01:25:00Z</dcterms:created>
  <dcterms:modified xsi:type="dcterms:W3CDTF">2025-05-27T01:25:00Z</dcterms:modified>
  <cp:category/>
</cp:coreProperties>
</file>